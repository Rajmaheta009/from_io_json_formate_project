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Form.io JSON Generation — Data Preprocessing &amp; Training Pipeline</w:t>
      </w:r>
    </w:p>
    <w:p>
      <w:pPr>
        <w:pStyle w:val="Heading1"/>
      </w:pPr>
      <w:r>
        <w:t>Objective</w:t>
      </w:r>
    </w:p>
    <w:p>
      <w:pPr>
        <w:spacing w:after="120"/>
      </w:pPr>
      <w:r>
        <w:t>Train a model that can generate structured Form.io JSON schemas from input text that combines fields like Name, DisplayName, Description, and more.</w:t>
      </w:r>
    </w:p>
    <w:p>
      <w:pPr>
        <w:pStyle w:val="Heading1"/>
      </w:pPr>
      <w:r>
        <w:t>Directory Structure</w:t>
      </w:r>
    </w:p>
    <w:p>
      <w:pPr>
        <w:spacing w:after="120"/>
      </w:pPr>
      <w:r>
        <w:t>project/</w:t>
      </w:r>
    </w:p>
    <w:p>
      <w:pPr>
        <w:spacing w:after="120"/>
      </w:pPr>
      <w:r>
        <w:t>│</w:t>
      </w:r>
    </w:p>
    <w:p>
      <w:pPr>
        <w:spacing w:after="120"/>
      </w:pPr>
      <w:r>
        <w:t>├── sql_connection/</w:t>
      </w:r>
    </w:p>
    <w:p>
      <w:pPr>
        <w:spacing w:after="120"/>
      </w:pPr>
      <w:r>
        <w:t>│   └── db.py                # Contains df_final DataFrame loaded from SQL Server</w:t>
      </w:r>
    </w:p>
    <w:p>
      <w:pPr>
        <w:spacing w:after="120"/>
      </w:pPr>
      <w:r>
        <w:t>│</w:t>
      </w:r>
    </w:p>
    <w:p>
      <w:pPr>
        <w:spacing w:after="120"/>
      </w:pPr>
      <w:r>
        <w:t>├── logs/</w:t>
      </w:r>
    </w:p>
    <w:p>
      <w:pPr>
        <w:spacing w:after="120"/>
      </w:pPr>
      <w:r>
        <w:t>│   └── training_log.txt     # Training logs written here</w:t>
      </w:r>
    </w:p>
    <w:p>
      <w:pPr>
        <w:spacing w:after="120"/>
      </w:pPr>
      <w:r>
        <w:t>│</w:t>
      </w:r>
    </w:p>
    <w:p>
      <w:pPr>
        <w:spacing w:after="120"/>
      </w:pPr>
      <w:r>
        <w:t>├── model/                   # Model outputs will be saved here</w:t>
      </w:r>
    </w:p>
    <w:p>
      <w:pPr>
        <w:spacing w:after="120"/>
      </w:pPr>
      <w:r>
        <w:t>│</w:t>
      </w:r>
    </w:p>
    <w:p>
      <w:pPr>
        <w:spacing w:after="120"/>
      </w:pPr>
      <w:r>
        <w:t>├── main.py                  # Main preprocessing and training script</w:t>
      </w:r>
    </w:p>
    <w:p>
      <w:pPr>
        <w:spacing w:after="120"/>
      </w:pPr>
      <w:r>
        <w:t>├── README.md                # You're reading it</w:t>
      </w:r>
    </w:p>
    <w:p>
      <w:pPr>
        <w:pStyle w:val="Heading1"/>
      </w:pPr>
      <w:r>
        <w:t>Setup</w:t>
      </w:r>
    </w:p>
    <w:p>
      <w:pPr>
        <w:spacing w:after="120"/>
      </w:pPr>
      <w:r>
        <w:t>Requirements:</w:t>
      </w:r>
    </w:p>
    <w:p>
      <w:pPr>
        <w:spacing w:after="120"/>
      </w:pPr>
      <w:r>
        <w:t>- Python 3.8+</w:t>
      </w:r>
    </w:p>
    <w:p>
      <w:pPr>
        <w:spacing w:after="120"/>
      </w:pPr>
      <w:r>
        <w:t>- Transformers (pip install transformers datasets)</w:t>
      </w:r>
    </w:p>
    <w:p>
      <w:pPr>
        <w:spacing w:after="120"/>
      </w:pPr>
      <w:r>
        <w:t>- PyTorch</w:t>
      </w:r>
    </w:p>
    <w:p>
      <w:pPr>
        <w:spacing w:after="120"/>
      </w:pPr>
      <w:r>
        <w:t>- Pandas</w:t>
      </w:r>
    </w:p>
    <w:p>
      <w:pPr>
        <w:pStyle w:val="Heading1"/>
      </w:pPr>
      <w:r>
        <w:t>Pipeline Steps</w:t>
      </w:r>
    </w:p>
    <w:p>
      <w:pPr>
        <w:spacing w:after="120"/>
      </w:pPr>
      <w:r>
        <w:t>1. Initial Setup:</w:t>
      </w:r>
    </w:p>
    <w:p>
      <w:pPr>
        <w:spacing w:after="120"/>
      </w:pPr>
      <w:r>
        <w:t>- Define model name (google/flan-t5-base)</w:t>
      </w:r>
    </w:p>
    <w:p>
      <w:pPr>
        <w:spacing w:after="120"/>
      </w:pPr>
      <w:r>
        <w:t>- Create directories for logs and model checkpoints</w:t>
      </w:r>
    </w:p>
    <w:p>
      <w:pPr>
        <w:spacing w:after="120"/>
      </w:pPr>
      <w:r>
        <w:t>- Set up basic file logging</w:t>
      </w:r>
    </w:p>
    <w:p>
      <w:pPr>
        <w:spacing w:after="120"/>
      </w:pPr>
    </w:p>
    <w:p>
      <w:pPr>
        <w:spacing w:after="120"/>
      </w:pPr>
      <w:r>
        <w:t>2. Load Data:</w:t>
      </w:r>
    </w:p>
    <w:p>
      <w:pPr>
        <w:spacing w:after="120"/>
      </w:pPr>
      <w:r>
        <w:t>- Load df_final from sql_connection.db</w:t>
      </w:r>
    </w:p>
    <w:p>
      <w:pPr>
        <w:spacing w:after="120"/>
      </w:pPr>
      <w:r>
        <w:t>- Validate required columns: Name, DisplayName, Description, Child_Relationship, Container</w:t>
      </w:r>
    </w:p>
    <w:p>
      <w:pPr>
        <w:spacing w:after="120"/>
      </w:pPr>
      <w:r>
        <w:t>- Drop missing or empty values</w:t>
      </w:r>
    </w:p>
    <w:p>
      <w:pPr>
        <w:spacing w:after="120"/>
      </w:pPr>
      <w:r>
        <w:t>- Construct 'input_text' by joining these fields</w:t>
      </w:r>
    </w:p>
    <w:p>
      <w:pPr>
        <w:spacing w:after="120"/>
      </w:pPr>
    </w:p>
    <w:p>
      <w:pPr>
        <w:spacing w:after="120"/>
      </w:pPr>
      <w:r>
        <w:t>3. Preprocess Data:</w:t>
      </w:r>
    </w:p>
    <w:p>
      <w:pPr>
        <w:spacing w:after="120"/>
      </w:pPr>
      <w:r>
        <w:t>- Rename input_text to 'description'</w:t>
      </w:r>
    </w:p>
    <w:p>
      <w:pPr>
        <w:spacing w:after="120"/>
      </w:pPr>
      <w:r>
        <w:t>- Rename Container to 'formio_json'</w:t>
      </w:r>
    </w:p>
    <w:p>
      <w:pPr>
        <w:spacing w:after="120"/>
      </w:pPr>
      <w:r>
        <w:t>- Convert to HuggingFace Dataset</w:t>
      </w:r>
    </w:p>
    <w:p>
      <w:pPr>
        <w:spacing w:after="120"/>
      </w:pPr>
    </w:p>
    <w:p>
      <w:pPr>
        <w:spacing w:after="120"/>
      </w:pPr>
      <w:r>
        <w:t>4. Load Tokenizer &amp; Model:</w:t>
      </w:r>
    </w:p>
    <w:p>
      <w:pPr>
        <w:spacing w:after="120"/>
      </w:pPr>
      <w:r>
        <w:t>- Load tokenizer and model from HuggingFace (AutoModelForSeq2SeqLM)</w:t>
      </w:r>
    </w:p>
    <w:p>
      <w:pPr>
        <w:spacing w:after="120"/>
      </w:pPr>
    </w:p>
    <w:p>
      <w:pPr>
        <w:spacing w:after="120"/>
      </w:pPr>
      <w:r>
        <w:t>5. Tokenization Function:</w:t>
      </w:r>
    </w:p>
    <w:p>
      <w:pPr>
        <w:spacing w:after="120"/>
      </w:pPr>
      <w:r>
        <w:t>- Tokenize both description and formio_json</w:t>
      </w:r>
    </w:p>
    <w:p>
      <w:pPr>
        <w:spacing w:after="120"/>
      </w:pPr>
      <w:r>
        <w:t>- Truncate and pad to max_length=512</w:t>
      </w:r>
    </w:p>
    <w:p>
      <w:pPr>
        <w:spacing w:after="120"/>
      </w:pPr>
    </w:p>
    <w:p>
      <w:pPr>
        <w:spacing w:after="120"/>
      </w:pPr>
      <w:r>
        <w:t>6. Training Arguments:</w:t>
      </w:r>
    </w:p>
    <w:p>
      <w:pPr>
        <w:spacing w:after="120"/>
      </w:pPr>
      <w:r>
        <w:t>- learning_rate=5e-5</w:t>
      </w:r>
    </w:p>
    <w:p>
      <w:pPr>
        <w:spacing w:after="120"/>
      </w:pPr>
      <w:r>
        <w:t>- num_train_epochs=5</w:t>
      </w:r>
    </w:p>
    <w:p>
      <w:pPr>
        <w:spacing w:after="120"/>
      </w:pPr>
      <w:r>
        <w:t>- per_device_train_batch_size=4</w:t>
      </w:r>
    </w:p>
    <w:p>
      <w:pPr>
        <w:spacing w:after="120"/>
      </w:pPr>
      <w:r>
        <w:t>- weight_decay=0.01</w:t>
      </w:r>
    </w:p>
    <w:p>
      <w:pPr>
        <w:spacing w:after="120"/>
      </w:pPr>
      <w:r>
        <w:t>- logging_steps=10</w:t>
      </w:r>
    </w:p>
    <w:p>
      <w:pPr>
        <w:pStyle w:val="Heading1"/>
      </w:pPr>
      <w:r>
        <w:t>Example Input → Output</w:t>
      </w:r>
    </w:p>
    <w:p>
      <w:pPr>
        <w:spacing w:after="120"/>
      </w:pPr>
      <w:r>
        <w:t>Input:</w:t>
      </w:r>
    </w:p>
    <w:p>
      <w:pPr>
        <w:spacing w:after="120"/>
      </w:pPr>
      <w:r>
        <w:t>Name: User; DisplayName: User Profile; Description: User's personal information; Child_Relationship: has_form;</w:t>
      </w:r>
    </w:p>
    <w:p>
      <w:pPr>
        <w:spacing w:after="120"/>
      </w:pPr>
    </w:p>
    <w:p>
      <w:pPr>
        <w:spacing w:after="120"/>
      </w:pPr>
      <w:r>
        <w:t>Output (formio_json):</w:t>
      </w:r>
    </w:p>
    <w:p>
      <w:pPr>
        <w:spacing w:after="120"/>
      </w:pPr>
      <w:r>
        <w:t>{</w:t>
      </w:r>
    </w:p>
    <w:p>
      <w:pPr>
        <w:spacing w:after="120"/>
      </w:pPr>
      <w:r>
        <w:t>"components": [...],</w:t>
      </w:r>
    </w:p>
    <w:p>
      <w:pPr>
        <w:spacing w:after="120"/>
      </w:pPr>
      <w:r>
        <w:t>"submission": {...}</w:t>
      </w:r>
    </w:p>
    <w:p>
      <w:pPr>
        <w:spacing w:after="120"/>
      </w:pPr>
      <w:r>
        <w:t>}</w:t>
      </w:r>
    </w:p>
    <w:p>
      <w:pPr>
        <w:pStyle w:val="Heading1"/>
      </w:pPr>
      <w:r>
        <w:t>Logs</w:t>
      </w:r>
    </w:p>
    <w:p>
      <w:pPr>
        <w:spacing w:after="120"/>
      </w:pPr>
      <w:r>
        <w:t>Logs are written to logs/training_log.txt and printed to the console during execution.</w:t>
      </w:r>
    </w:p>
    <w:p>
      <w:pPr>
        <w:pStyle w:val="Heading1"/>
      </w:pPr>
      <w:r>
        <w:t>Notes</w:t>
      </w:r>
    </w:p>
    <w:p>
      <w:pPr>
        <w:spacing w:after="120"/>
      </w:pPr>
      <w:r>
        <w:t>- This script does NOT include validation or inference code.</w:t>
      </w:r>
    </w:p>
    <w:p>
      <w:pPr>
        <w:spacing w:after="120"/>
      </w:pPr>
      <w:r>
        <w:t>- Assumes df_final is available and pre-loaded.</w:t>
      </w:r>
    </w:p>
    <w:p>
      <w:pPr>
        <w:spacing w:after="120"/>
      </w:pPr>
      <w:r>
        <w:t>- Can be integrated into a model deployment pipeline.</w:t>
      </w:r>
    </w:p>
    <w:p>
      <w:pPr>
        <w:pStyle w:val="Heading1"/>
      </w:pPr>
      <w:r>
        <w:t>Author</w:t>
      </w:r>
    </w:p>
    <w:p>
      <w:pPr>
        <w:spacing w:after="120"/>
      </w:pPr>
      <w:r>
        <w:t>Raj – Data Science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